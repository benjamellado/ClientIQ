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Signature Blend Development Project Plan</w:t>
      </w:r>
    </w:p>
    <w:p>
      <w:pPr>
        <w:pStyle w:val="Heading1"/>
      </w:pPr>
      <w:r>
        <w:t>Project Overview</w:t>
      </w:r>
    </w:p>
    <w:p>
      <w:r>
        <w:t>This project plan outlines the steps and timeline for developing a signature coffee blend for Cozy Bean Café, in partnership with the Specialty Coffee Supply and Consultation Firm. The goal is to create a unique blend that will become a hallmark offering of Cozy Bean Café.</w:t>
      </w:r>
    </w:p>
    <w:p>
      <w:pPr>
        <w:pStyle w:val="Heading1"/>
      </w:pPr>
      <w:r>
        <w:t>Objectives</w:t>
      </w:r>
    </w:p>
    <w:p>
      <w:r>
        <w:t>1. To identify and select high-quality coffee beans that complement each other in flavor profile.</w:t>
      </w:r>
    </w:p>
    <w:p>
      <w:r>
        <w:t>2. To develop a unique coffee blend that appeals to Cozy Bean Café's clientele.</w:t>
      </w:r>
    </w:p>
    <w:p>
      <w:r>
        <w:t>3. To conduct taste testing sessions to refine the blend to perfection.</w:t>
      </w:r>
    </w:p>
    <w:p>
      <w:pPr>
        <w:pStyle w:val="Heading1"/>
      </w:pPr>
      <w:r>
        <w:t>Timeline and Milestones</w:t>
      </w:r>
    </w:p>
    <w:p>
      <w:r>
        <w:t>Start Date: 2024-01-15</w:t>
      </w:r>
    </w:p>
    <w:p>
      <w:r>
        <w:t>Bean Selection: 2024-01-20 to 2024-01-25</w:t>
      </w:r>
    </w:p>
    <w:p>
      <w:r>
        <w:t>Initial Blending and Testing: 2024-02-01 to 2024-02-10</w:t>
      </w:r>
    </w:p>
    <w:p>
      <w:r>
        <w:t>Customer Feedback Sessions: 2024-02-15 to 2024-02-25</w:t>
      </w:r>
    </w:p>
    <w:p>
      <w:r>
        <w:t>Final Blend Refinement: 2024-03-01 to 2024-03-05</w:t>
      </w:r>
    </w:p>
    <w:p>
      <w:r>
        <w:t>Launch Planning: 2024-03-10 to 2024-03-15</w:t>
      </w:r>
    </w:p>
    <w:p>
      <w:r>
        <w:t>End Date (Launch Date): 2024-03-20</w:t>
      </w:r>
    </w:p>
    <w:p>
      <w:pPr>
        <w:pStyle w:val="Heading1"/>
      </w:pPr>
      <w:r>
        <w:t>Responsibilities</w:t>
      </w:r>
    </w:p>
    <w:p>
      <w:r>
        <w:t>Specialty Coffee Supply and Consultation Firm: Bean selection, initial blending, and coordination of taste testing sessions.</w:t>
      </w:r>
    </w:p>
    <w:p>
      <w:r>
        <w:t>Cozy Bean Café: Providing feedback during taste testing sessions, promoting the launch of the new signature blend.</w:t>
      </w:r>
    </w:p>
    <w:p>
      <w:pPr>
        <w:pStyle w:val="Heading1"/>
      </w:pPr>
      <w:r>
        <w:t>Sign Off</w:t>
      </w:r>
    </w:p>
    <w:p>
      <w:r>
        <w:t>This project plan has been reviewed and agreed upon by the following parties:</w:t>
      </w:r>
    </w:p>
    <w:p>
      <w:r>
        <w:t>Specialty Coffee Supply and Consultation Firm: ________________________ Date: ______________</w:t>
      </w:r>
    </w:p>
    <w:p>
      <w:r>
        <w:t>Cozy Bean Café: ________________________ Date: 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